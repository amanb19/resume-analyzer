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Email: john.doe@email.com | Phone: +91 9876543210 | GitHub: github.com/johndoe</w:t>
      </w:r>
    </w:p>
    <w:p>
      <w:r>
        <w:t>Location: Bengaluru, India</w:t>
      </w:r>
    </w:p>
    <w:p>
      <w:pPr>
        <w:pStyle w:val="Heading1"/>
      </w:pPr>
      <w:r>
        <w:t>Professional Summary</w:t>
      </w:r>
    </w:p>
    <w:p>
      <w:r>
        <w:t>Software Engineer with 5+ years of experience developing scalable web applications. Adept at building full-stack solutions using modern technologies.</w:t>
      </w:r>
    </w:p>
    <w:p>
      <w:pPr>
        <w:pStyle w:val="Heading1"/>
      </w:pPr>
      <w:r>
        <w:t>Skills</w:t>
      </w:r>
    </w:p>
    <w:p>
      <w:r>
        <w:t>- Frontend: React, Tailwind CSS, TypeScript</w:t>
      </w:r>
    </w:p>
    <w:p>
      <w:r>
        <w:t>- Backend: Node.js, Express, MongoDB</w:t>
      </w:r>
    </w:p>
    <w:p>
      <w:r>
        <w:t>- DevOps: Docker, Git, AWS EC2/S3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Senior Software Engineer</w:t>
      </w:r>
    </w:p>
    <w:p>
      <w:pPr>
        <w:pStyle w:val="ListBullet"/>
      </w:pPr>
      <w:r>
        <w:t>XYZ Corp | 2021 - Present</w:t>
      </w:r>
    </w:p>
    <w:p>
      <w:pPr>
        <w:pStyle w:val="ListBullet"/>
      </w:pPr>
      <w:r>
        <w:t>- Led development of a microservice architecture for financial products</w:t>
      </w:r>
    </w:p>
    <w:p>
      <w:pPr>
        <w:pStyle w:val="ListBullet"/>
      </w:pPr>
      <w:r>
        <w:t>- Reduced API latency by 40% using Redis caching</w:t>
      </w:r>
    </w:p>
    <w:p>
      <w:pPr>
        <w:pStyle w:val="ListBullet"/>
      </w:pPr>
      <w:r>
        <w:t>- Mentored junior developers and conducted code reviews</w:t>
      </w:r>
    </w:p>
    <w:p>
      <w:pPr>
        <w:pStyle w:val="ListBullet"/>
      </w:pPr>
      <w:r>
        <w:t>Software Engineer</w:t>
      </w:r>
    </w:p>
    <w:p>
      <w:pPr>
        <w:pStyle w:val="ListBullet"/>
      </w:pPr>
      <w:r>
        <w:t>ABC Solutions | 2019 - 2021</w:t>
      </w:r>
    </w:p>
    <w:p>
      <w:pPr>
        <w:pStyle w:val="ListBullet"/>
      </w:pPr>
      <w:r>
        <w:t>- Built customer support dashboards using React and Redux</w:t>
      </w:r>
    </w:p>
    <w:p>
      <w:pPr>
        <w:pStyle w:val="ListBullet"/>
      </w:pPr>
      <w:r>
        <w:t>- Integrated third-party APIs for real-time chat and analytics</w:t>
      </w:r>
    </w:p>
    <w:p>
      <w:pPr>
        <w:pStyle w:val="Heading1"/>
      </w:pPr>
      <w:r>
        <w:t>Education</w:t>
      </w:r>
    </w:p>
    <w:p>
      <w:r>
        <w:t>B.Tech in Computer Science – VIT University – 2015–2019</w:t>
      </w:r>
    </w:p>
    <w:p>
      <w:pPr>
        <w:pStyle w:val="Heading1"/>
      </w:pPr>
      <w:r>
        <w:t>Projects</w:t>
      </w:r>
    </w:p>
    <w:p>
      <w:r>
        <w:t>- LiveChat App: Real-time chat app using WebSockets and Node.js</w:t>
      </w:r>
    </w:p>
    <w:p>
      <w:r>
        <w:t>- Resume Analyzer AI: AI-powered resume review app using OpenAI and Groq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